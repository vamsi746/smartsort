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31C89" w14:textId="77777777" w:rsidR="00166D9C" w:rsidRDefault="00000000">
      <w:pPr>
        <w:pStyle w:val="Title"/>
      </w:pPr>
      <w:r>
        <w:t>Sprint Planning &amp; Velocity Report</w:t>
      </w:r>
    </w:p>
    <w:p w14:paraId="433A9866" w14:textId="4003212F" w:rsidR="00166D9C" w:rsidRDefault="00000000">
      <w:r>
        <w:t xml:space="preserve">This document summarizes the story points, sprint planning, and velocity analysis for the project: </w:t>
      </w:r>
      <w:r>
        <w:br/>
        <w:t>Smart Sorting – Identifying Rotten Fruits and Vegetables using Transfer Learning.</w:t>
      </w:r>
      <w:r>
        <w:br/>
        <w:t>Story Points are used to estimate effort based on difficulty . The planning is divided into 2 sprints of 5 days each.</w:t>
      </w:r>
      <w:r>
        <w:br/>
      </w:r>
    </w:p>
    <w:p w14:paraId="080DA443" w14:textId="253001EE" w:rsidR="00F736FD" w:rsidRDefault="00000000" w:rsidP="00F736FD">
      <w:pPr>
        <w:pStyle w:val="Heading1"/>
      </w:pPr>
      <w:r>
        <w:t>Sprint-wise Story Point Estimation</w:t>
      </w:r>
    </w:p>
    <w:p w14:paraId="0C6B95F3" w14:textId="77777777" w:rsidR="00F736FD" w:rsidRPr="00F736FD" w:rsidRDefault="00F736FD" w:rsidP="00F736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5"/>
        <w:gridCol w:w="1727"/>
        <w:gridCol w:w="1727"/>
        <w:gridCol w:w="1725"/>
        <w:gridCol w:w="1726"/>
      </w:tblGrid>
      <w:tr w:rsidR="00F736FD" w:rsidRPr="00F736FD" w14:paraId="1BB0C12B" w14:textId="77777777" w:rsidTr="00F736FD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34BAD" w14:textId="77777777" w:rsidR="00F736FD" w:rsidRPr="00F736FD" w:rsidRDefault="00F736FD" w:rsidP="00F736FD">
            <w:pPr>
              <w:spacing w:after="200" w:line="276" w:lineRule="auto"/>
            </w:pPr>
            <w:r w:rsidRPr="00F736FD">
              <w:t>Sprint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ADB35" w14:textId="77777777" w:rsidR="00F736FD" w:rsidRPr="00F736FD" w:rsidRDefault="00F736FD" w:rsidP="00F736FD">
            <w:pPr>
              <w:spacing w:after="200" w:line="276" w:lineRule="auto"/>
            </w:pPr>
            <w:r w:rsidRPr="00F736FD">
              <w:t>Module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82BF0" w14:textId="77777777" w:rsidR="00F736FD" w:rsidRPr="00F736FD" w:rsidRDefault="00F736FD" w:rsidP="00F736FD">
            <w:pPr>
              <w:spacing w:after="200" w:line="276" w:lineRule="auto"/>
            </w:pPr>
            <w:r w:rsidRPr="00F736FD">
              <w:t>Task/Story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A6C0E" w14:textId="77777777" w:rsidR="00F736FD" w:rsidRPr="00F736FD" w:rsidRDefault="00F736FD" w:rsidP="00F736FD">
            <w:pPr>
              <w:spacing w:after="200" w:line="276" w:lineRule="auto"/>
            </w:pPr>
            <w:r w:rsidRPr="00F736FD">
              <w:t>Story Points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03511" w14:textId="77777777" w:rsidR="00F736FD" w:rsidRPr="00F736FD" w:rsidRDefault="00F736FD" w:rsidP="00F736FD">
            <w:pPr>
              <w:spacing w:after="200" w:line="276" w:lineRule="auto"/>
            </w:pPr>
            <w:r w:rsidRPr="00F736FD">
              <w:t>Difficulty</w:t>
            </w:r>
          </w:p>
        </w:tc>
      </w:tr>
      <w:tr w:rsidR="00F736FD" w:rsidRPr="00F736FD" w14:paraId="28248D8B" w14:textId="77777777" w:rsidTr="00F736FD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48FD" w14:textId="77777777" w:rsidR="00F736FD" w:rsidRPr="00F736FD" w:rsidRDefault="00F736FD" w:rsidP="00F736FD">
            <w:pPr>
              <w:spacing w:after="200" w:line="276" w:lineRule="auto"/>
            </w:pPr>
            <w:r w:rsidRPr="00F736FD">
              <w:t>Sprint 1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FFEDC" w14:textId="77777777" w:rsidR="00F736FD" w:rsidRPr="00F736FD" w:rsidRDefault="00F736FD" w:rsidP="00F736FD">
            <w:pPr>
              <w:spacing w:after="200" w:line="276" w:lineRule="auto"/>
            </w:pPr>
            <w:r w:rsidRPr="00F736FD">
              <w:t>Data Collection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0F572" w14:textId="77777777" w:rsidR="00F736FD" w:rsidRPr="00F736FD" w:rsidRDefault="00F736FD" w:rsidP="00F736FD">
            <w:pPr>
              <w:spacing w:after="200" w:line="276" w:lineRule="auto"/>
            </w:pPr>
            <w:r w:rsidRPr="00F736FD">
              <w:t>Collect Data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4E0BF" w14:textId="77777777" w:rsidR="00F736FD" w:rsidRPr="00F736FD" w:rsidRDefault="00F736FD" w:rsidP="00F736FD">
            <w:pPr>
              <w:spacing w:after="200" w:line="276" w:lineRule="auto"/>
            </w:pPr>
            <w:r w:rsidRPr="00F736FD">
              <w:t>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EBA0D" w14:textId="77777777" w:rsidR="00F736FD" w:rsidRPr="00F736FD" w:rsidRDefault="00F736FD" w:rsidP="00F736FD">
            <w:pPr>
              <w:spacing w:after="200" w:line="276" w:lineRule="auto"/>
            </w:pPr>
            <w:r w:rsidRPr="00F736FD">
              <w:t>Easy</w:t>
            </w:r>
          </w:p>
        </w:tc>
      </w:tr>
      <w:tr w:rsidR="00F736FD" w:rsidRPr="00F736FD" w14:paraId="09A46AF8" w14:textId="77777777" w:rsidTr="00F736FD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6DB0D" w14:textId="77777777" w:rsidR="00F736FD" w:rsidRPr="00F736FD" w:rsidRDefault="00F736FD" w:rsidP="00F736FD">
            <w:pPr>
              <w:spacing w:after="200" w:line="276" w:lineRule="auto"/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E3520" w14:textId="77777777" w:rsidR="00F736FD" w:rsidRPr="00F736FD" w:rsidRDefault="00F736FD" w:rsidP="00F736FD">
            <w:pPr>
              <w:spacing w:after="200" w:line="276" w:lineRule="auto"/>
            </w:pPr>
            <w:r w:rsidRPr="00F736FD">
              <w:t>Data Collection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8D755" w14:textId="77777777" w:rsidR="00F736FD" w:rsidRPr="00F736FD" w:rsidRDefault="00F736FD" w:rsidP="00F736FD">
            <w:pPr>
              <w:spacing w:after="200" w:line="276" w:lineRule="auto"/>
            </w:pPr>
            <w:r w:rsidRPr="00F736FD">
              <w:t>Load Data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98F06" w14:textId="77777777" w:rsidR="00F736FD" w:rsidRPr="00F736FD" w:rsidRDefault="00F736FD" w:rsidP="00F736FD">
            <w:pPr>
              <w:spacing w:after="200" w:line="276" w:lineRule="auto"/>
            </w:pPr>
            <w:r w:rsidRPr="00F736FD">
              <w:t>1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CD64" w14:textId="77777777" w:rsidR="00F736FD" w:rsidRPr="00F736FD" w:rsidRDefault="00F736FD" w:rsidP="00F736FD">
            <w:pPr>
              <w:spacing w:after="200" w:line="276" w:lineRule="auto"/>
            </w:pPr>
            <w:r w:rsidRPr="00F736FD">
              <w:t>Very Easy</w:t>
            </w:r>
          </w:p>
        </w:tc>
      </w:tr>
      <w:tr w:rsidR="00F736FD" w:rsidRPr="00F736FD" w14:paraId="60AE1C73" w14:textId="77777777" w:rsidTr="00F736FD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86678" w14:textId="77777777" w:rsidR="00F736FD" w:rsidRPr="00F736FD" w:rsidRDefault="00F736FD" w:rsidP="00F736FD">
            <w:pPr>
              <w:spacing w:after="200" w:line="276" w:lineRule="auto"/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FA9CF" w14:textId="77777777" w:rsidR="00F736FD" w:rsidRPr="00F736FD" w:rsidRDefault="00F736FD" w:rsidP="00F736FD">
            <w:pPr>
              <w:spacing w:after="200" w:line="276" w:lineRule="auto"/>
            </w:pPr>
            <w:r w:rsidRPr="00F736FD">
              <w:t>Data Preprocessing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26E72" w14:textId="77777777" w:rsidR="00F736FD" w:rsidRPr="00F736FD" w:rsidRDefault="00F736FD" w:rsidP="00F736FD">
            <w:pPr>
              <w:spacing w:after="200" w:line="276" w:lineRule="auto"/>
            </w:pPr>
            <w:r w:rsidRPr="00F736FD">
              <w:t>Handle Missing Values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3FC2E" w14:textId="77777777" w:rsidR="00F736FD" w:rsidRPr="00F736FD" w:rsidRDefault="00F736FD" w:rsidP="00F736FD">
            <w:pPr>
              <w:spacing w:after="200" w:line="276" w:lineRule="auto"/>
            </w:pPr>
            <w:r w:rsidRPr="00F736FD">
              <w:t>3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E58B7" w14:textId="77777777" w:rsidR="00F736FD" w:rsidRPr="00F736FD" w:rsidRDefault="00F736FD" w:rsidP="00F736FD">
            <w:pPr>
              <w:spacing w:after="200" w:line="276" w:lineRule="auto"/>
            </w:pPr>
            <w:r w:rsidRPr="00F736FD">
              <w:t>Moderate</w:t>
            </w:r>
          </w:p>
        </w:tc>
      </w:tr>
      <w:tr w:rsidR="00F736FD" w:rsidRPr="00F736FD" w14:paraId="17707871" w14:textId="77777777" w:rsidTr="00F736FD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65BEB" w14:textId="77777777" w:rsidR="00F736FD" w:rsidRPr="00F736FD" w:rsidRDefault="00F736FD" w:rsidP="00F736FD">
            <w:pPr>
              <w:spacing w:after="200" w:line="276" w:lineRule="auto"/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0EAD" w14:textId="77777777" w:rsidR="00F736FD" w:rsidRPr="00F736FD" w:rsidRDefault="00F736FD" w:rsidP="00F736FD">
            <w:pPr>
              <w:spacing w:after="200" w:line="276" w:lineRule="auto"/>
            </w:pPr>
            <w:r w:rsidRPr="00F736FD">
              <w:t>Data Preprocessing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CE78D" w14:textId="77777777" w:rsidR="00F736FD" w:rsidRPr="00F736FD" w:rsidRDefault="00F736FD" w:rsidP="00F736FD">
            <w:pPr>
              <w:spacing w:after="200" w:line="276" w:lineRule="auto"/>
            </w:pPr>
            <w:r w:rsidRPr="00F736FD">
              <w:t>Handle Categorical Values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BEADC" w14:textId="77777777" w:rsidR="00F736FD" w:rsidRPr="00F736FD" w:rsidRDefault="00F736FD" w:rsidP="00F736FD">
            <w:pPr>
              <w:spacing w:after="200" w:line="276" w:lineRule="auto"/>
            </w:pPr>
            <w:r w:rsidRPr="00F736FD">
              <w:t>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BD35" w14:textId="77777777" w:rsidR="00F736FD" w:rsidRPr="00F736FD" w:rsidRDefault="00F736FD" w:rsidP="00F736FD">
            <w:pPr>
              <w:spacing w:after="200" w:line="276" w:lineRule="auto"/>
            </w:pPr>
            <w:r w:rsidRPr="00F736FD">
              <w:t>Easy</w:t>
            </w:r>
          </w:p>
        </w:tc>
      </w:tr>
      <w:tr w:rsidR="00F736FD" w:rsidRPr="00F736FD" w14:paraId="274D678D" w14:textId="77777777" w:rsidTr="00F736FD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946E4" w14:textId="77777777" w:rsidR="00F736FD" w:rsidRPr="00F736FD" w:rsidRDefault="00F736FD" w:rsidP="00F736FD">
            <w:pPr>
              <w:spacing w:after="200" w:line="276" w:lineRule="auto"/>
            </w:pPr>
            <w:r w:rsidRPr="00F736FD">
              <w:t>Sprint 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16960" w14:textId="77777777" w:rsidR="00F736FD" w:rsidRPr="00F736FD" w:rsidRDefault="00F736FD" w:rsidP="00F736FD">
            <w:pPr>
              <w:spacing w:after="200" w:line="276" w:lineRule="auto"/>
            </w:pPr>
            <w:r w:rsidRPr="00F736FD">
              <w:t>Model Building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46BD5" w14:textId="77777777" w:rsidR="00F736FD" w:rsidRPr="00F736FD" w:rsidRDefault="00F736FD" w:rsidP="00F736FD">
            <w:pPr>
              <w:spacing w:after="200" w:line="276" w:lineRule="auto"/>
            </w:pPr>
            <w:r w:rsidRPr="00F736FD">
              <w:t>Build ML Model (e.g., MobileNetV2)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989B1" w14:textId="77777777" w:rsidR="00F736FD" w:rsidRPr="00F736FD" w:rsidRDefault="00F736FD" w:rsidP="00F736FD">
            <w:pPr>
              <w:spacing w:after="200" w:line="276" w:lineRule="auto"/>
            </w:pPr>
            <w:r w:rsidRPr="00F736FD">
              <w:t>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437CD" w14:textId="77777777" w:rsidR="00F736FD" w:rsidRPr="00F736FD" w:rsidRDefault="00F736FD" w:rsidP="00F736FD">
            <w:pPr>
              <w:spacing w:after="200" w:line="276" w:lineRule="auto"/>
            </w:pPr>
            <w:r w:rsidRPr="00F736FD">
              <w:t>Difficult</w:t>
            </w:r>
          </w:p>
        </w:tc>
      </w:tr>
      <w:tr w:rsidR="00F736FD" w:rsidRPr="00F736FD" w14:paraId="5EEF6715" w14:textId="77777777" w:rsidTr="00F736FD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A48EA" w14:textId="77777777" w:rsidR="00F736FD" w:rsidRPr="00F736FD" w:rsidRDefault="00F736FD" w:rsidP="00F736FD">
            <w:pPr>
              <w:spacing w:after="200" w:line="276" w:lineRule="auto"/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C17CB" w14:textId="77777777" w:rsidR="00F736FD" w:rsidRPr="00F736FD" w:rsidRDefault="00F736FD" w:rsidP="00F736FD">
            <w:pPr>
              <w:spacing w:after="200" w:line="276" w:lineRule="auto"/>
            </w:pPr>
            <w:r w:rsidRPr="00F736FD">
              <w:t>Model Building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97F7" w14:textId="77777777" w:rsidR="00F736FD" w:rsidRPr="00F736FD" w:rsidRDefault="00F736FD" w:rsidP="00F736FD">
            <w:pPr>
              <w:spacing w:after="200" w:line="276" w:lineRule="auto"/>
            </w:pPr>
            <w:r w:rsidRPr="00F736FD">
              <w:t>Test Model Accuracy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7DB0A" w14:textId="77777777" w:rsidR="00F736FD" w:rsidRPr="00F736FD" w:rsidRDefault="00F736FD" w:rsidP="00F736FD">
            <w:pPr>
              <w:spacing w:after="200" w:line="276" w:lineRule="auto"/>
            </w:pPr>
            <w:r w:rsidRPr="00F736FD">
              <w:t>3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ACF4D" w14:textId="77777777" w:rsidR="00F736FD" w:rsidRPr="00F736FD" w:rsidRDefault="00F736FD" w:rsidP="00F736FD">
            <w:pPr>
              <w:spacing w:after="200" w:line="276" w:lineRule="auto"/>
            </w:pPr>
            <w:r w:rsidRPr="00F736FD">
              <w:t>Moderate</w:t>
            </w:r>
          </w:p>
        </w:tc>
      </w:tr>
      <w:tr w:rsidR="00F736FD" w:rsidRPr="00F736FD" w14:paraId="61760A0F" w14:textId="77777777" w:rsidTr="00F736FD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6D9E" w14:textId="77777777" w:rsidR="00F736FD" w:rsidRPr="00F736FD" w:rsidRDefault="00F736FD" w:rsidP="00F736FD">
            <w:pPr>
              <w:spacing w:after="200" w:line="276" w:lineRule="auto"/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409D5" w14:textId="77777777" w:rsidR="00F736FD" w:rsidRPr="00F736FD" w:rsidRDefault="00F736FD" w:rsidP="00F736FD">
            <w:pPr>
              <w:spacing w:after="200" w:line="276" w:lineRule="auto"/>
            </w:pPr>
            <w:r w:rsidRPr="00F736FD">
              <w:t>Deployment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A1C80" w14:textId="77777777" w:rsidR="00F736FD" w:rsidRPr="00F736FD" w:rsidRDefault="00F736FD" w:rsidP="00F736FD">
            <w:pPr>
              <w:spacing w:after="200" w:line="276" w:lineRule="auto"/>
            </w:pPr>
            <w:r w:rsidRPr="00F736FD">
              <w:t>Design HTML Pages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43889" w14:textId="77777777" w:rsidR="00F736FD" w:rsidRPr="00F736FD" w:rsidRDefault="00F736FD" w:rsidP="00F736FD">
            <w:pPr>
              <w:spacing w:after="200" w:line="276" w:lineRule="auto"/>
            </w:pPr>
            <w:r w:rsidRPr="00F736FD">
              <w:t>3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9B809" w14:textId="77777777" w:rsidR="00F736FD" w:rsidRPr="00F736FD" w:rsidRDefault="00F736FD" w:rsidP="00F736FD">
            <w:pPr>
              <w:spacing w:after="200" w:line="276" w:lineRule="auto"/>
            </w:pPr>
            <w:r w:rsidRPr="00F736FD">
              <w:t>Moderate</w:t>
            </w:r>
          </w:p>
        </w:tc>
      </w:tr>
      <w:tr w:rsidR="00F736FD" w:rsidRPr="00F736FD" w14:paraId="73CA5BD1" w14:textId="77777777" w:rsidTr="00F736FD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CC4A8" w14:textId="77777777" w:rsidR="00F736FD" w:rsidRPr="00F736FD" w:rsidRDefault="00F736FD" w:rsidP="00F736FD">
            <w:pPr>
              <w:spacing w:after="200" w:line="276" w:lineRule="auto"/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12763" w14:textId="77777777" w:rsidR="00F736FD" w:rsidRPr="00F736FD" w:rsidRDefault="00F736FD" w:rsidP="00F736FD">
            <w:pPr>
              <w:spacing w:after="200" w:line="276" w:lineRule="auto"/>
            </w:pPr>
            <w:r w:rsidRPr="00F736FD">
              <w:t>Deployment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0F04F" w14:textId="255F96A0" w:rsidR="00F736FD" w:rsidRPr="00F736FD" w:rsidRDefault="00F736FD" w:rsidP="00F736FD">
            <w:pPr>
              <w:spacing w:after="200" w:line="276" w:lineRule="auto"/>
            </w:pPr>
            <w:r w:rsidRPr="00F736FD">
              <w:t xml:space="preserve">Deploy using </w:t>
            </w:r>
            <w:r>
              <w:t>Render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FDD64" w14:textId="77777777" w:rsidR="00F736FD" w:rsidRPr="00F736FD" w:rsidRDefault="00F736FD" w:rsidP="00F736FD">
            <w:pPr>
              <w:spacing w:after="200" w:line="276" w:lineRule="auto"/>
            </w:pPr>
            <w:r w:rsidRPr="00F736FD">
              <w:t>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D253C" w14:textId="77777777" w:rsidR="00F736FD" w:rsidRPr="00F736FD" w:rsidRDefault="00F736FD" w:rsidP="00F736FD">
            <w:pPr>
              <w:spacing w:after="200" w:line="276" w:lineRule="auto"/>
            </w:pPr>
            <w:r w:rsidRPr="00F736FD">
              <w:t>Difficult</w:t>
            </w:r>
          </w:p>
        </w:tc>
      </w:tr>
    </w:tbl>
    <w:p w14:paraId="10D315F4" w14:textId="77777777" w:rsidR="00F736FD" w:rsidRPr="00F736FD" w:rsidRDefault="00F736FD" w:rsidP="00F736FD"/>
    <w:p w14:paraId="04726F2B" w14:textId="77777777" w:rsidR="00F736FD" w:rsidRDefault="00F736FD">
      <w:pPr>
        <w:pStyle w:val="Heading1"/>
      </w:pPr>
    </w:p>
    <w:p w14:paraId="42AEF0CD" w14:textId="0A0F350A" w:rsidR="00166D9C" w:rsidRDefault="00000000">
      <w:pPr>
        <w:pStyle w:val="Heading1"/>
      </w:pPr>
      <w:r>
        <w:t>Velocity Calculation</w:t>
      </w:r>
    </w:p>
    <w:p w14:paraId="4C58C143" w14:textId="77777777" w:rsidR="00166D9C" w:rsidRDefault="00000000">
      <w:r>
        <w:t>Sprint 1 Story Points: 8</w:t>
      </w:r>
      <w:r>
        <w:br/>
        <w:t>Sprint 2 Story Points: 16</w:t>
      </w:r>
      <w:r>
        <w:br/>
        <w:t>Total Story Points: 24</w:t>
      </w:r>
      <w:r>
        <w:br/>
        <w:t>Number of Sprints: 2</w:t>
      </w:r>
      <w:r>
        <w:br/>
      </w:r>
      <w:r>
        <w:br/>
        <w:t>Velocity = Total Story Points / Number of Sprints</w:t>
      </w:r>
      <w:r>
        <w:br/>
        <w:t>Velocity = 24 / 2 = 12 Story Points per Sprint</w:t>
      </w:r>
      <w:r>
        <w:br/>
      </w:r>
    </w:p>
    <w:p w14:paraId="420DEB8B" w14:textId="77777777" w:rsidR="00166D9C" w:rsidRDefault="00000000">
      <w:pPr>
        <w:pStyle w:val="Heading1"/>
      </w:pPr>
      <w:r>
        <w:t>Interpretation</w:t>
      </w:r>
    </w:p>
    <w:p w14:paraId="2B121761" w14:textId="1AEDBE6B" w:rsidR="00166D9C" w:rsidRDefault="00000000">
      <w:r>
        <w:t xml:space="preserve">The Smart Sorting project was executed in 2 Sprints of 5 days each. The first sprint focused on data collection and preprocessing. The second sprint involved model building and deployment using </w:t>
      </w:r>
      <w:r w:rsidR="00F736FD">
        <w:t>Render</w:t>
      </w:r>
      <w:r>
        <w:t>. Tasks were estimated using Story Points and the calculated team velocity is 12 points per sprint, which helps in future sprint planning and effort estimation.</w:t>
      </w:r>
      <w:r>
        <w:br/>
      </w:r>
    </w:p>
    <w:sectPr w:rsidR="00166D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2594599">
    <w:abstractNumId w:val="8"/>
  </w:num>
  <w:num w:numId="2" w16cid:durableId="1018778054">
    <w:abstractNumId w:val="6"/>
  </w:num>
  <w:num w:numId="3" w16cid:durableId="1712343911">
    <w:abstractNumId w:val="5"/>
  </w:num>
  <w:num w:numId="4" w16cid:durableId="2132476941">
    <w:abstractNumId w:val="4"/>
  </w:num>
  <w:num w:numId="5" w16cid:durableId="525291529">
    <w:abstractNumId w:val="7"/>
  </w:num>
  <w:num w:numId="6" w16cid:durableId="386686860">
    <w:abstractNumId w:val="3"/>
  </w:num>
  <w:num w:numId="7" w16cid:durableId="1472407753">
    <w:abstractNumId w:val="2"/>
  </w:num>
  <w:num w:numId="8" w16cid:durableId="930087347">
    <w:abstractNumId w:val="1"/>
  </w:num>
  <w:num w:numId="9" w16cid:durableId="350453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6D9C"/>
    <w:rsid w:val="0029639D"/>
    <w:rsid w:val="00326F90"/>
    <w:rsid w:val="00793247"/>
    <w:rsid w:val="00A143D1"/>
    <w:rsid w:val="00AA1D8D"/>
    <w:rsid w:val="00B47730"/>
    <w:rsid w:val="00CB0664"/>
    <w:rsid w:val="00F736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C6A987"/>
  <w14:defaultImageDpi w14:val="300"/>
  <w15:docId w15:val="{A9416481-392D-4BE8-87BA-EF1E1D876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6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Kunche Kushulatha</cp:lastModifiedBy>
  <cp:revision>3</cp:revision>
  <dcterms:created xsi:type="dcterms:W3CDTF">2025-06-26T14:22:00Z</dcterms:created>
  <dcterms:modified xsi:type="dcterms:W3CDTF">2025-06-26T14:29:00Z</dcterms:modified>
  <cp:category/>
</cp:coreProperties>
</file>